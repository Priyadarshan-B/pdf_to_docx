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2160" w:val="left"/>
          <w:tab w:pos="2880" w:val="left"/>
        </w:tabs>
        <w:autoSpaceDE w:val="0"/>
        <w:widowControl/>
        <w:spacing w:line="523" w:lineRule="auto" w:before="1680" w:after="0"/>
        <w:ind w:left="1440" w:right="3168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PROGRAM-1 </w:t>
      </w:r>
      <w:r>
        <w:br/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CODE: </w:t>
      </w:r>
      <w:r>
        <w:br/>
      </w:r>
      <w:r>
        <w:rPr>
          <w:rFonts w:ascii="Verdana" w:hAnsi="Verdana" w:eastAsia="Verdana"/>
          <w:b/>
          <w:i w:val="0"/>
          <w:color w:val="000000"/>
          <w:sz w:val="18"/>
        </w:rPr>
        <w:t xml:space="preserve">HTML FILE: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&lt;!DOCTYPE html&gt;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&lt;html lang="en"&gt;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&lt;head&gt;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&lt;meta charset="UTF-8"&gt;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&lt;meta name="viewport" content="width=device-width, initial-scale=1.0"&gt;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&lt;title&gt;Priyan - Portfolio&lt;/title&gt;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&lt;link rel="stylesheet" href="styles.css"&gt;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&lt;/head&gt;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&lt;body&gt;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&lt;div class="total"&gt;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&lt;header 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&lt;h1&gt;Portfolio&lt;/h1&gt;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&lt;nav&gt;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&lt;ul&gt;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&lt;li&gt;&lt;a href="index.html"&gt;Home&lt;/a&gt;&lt;/li&gt;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&lt;li&gt;&lt;a href="about.html"&gt;About&lt;/a&gt;&lt;/li&gt;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&lt;li&gt;&lt;a href="portfolio.html"&gt;Portfolio&lt;/a&gt;&lt;/li&gt;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&lt;li&gt;&lt;a href="contact.html"&gt;Contact&lt;/a&gt;&lt;/li&gt;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&lt;/ul&gt;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&lt;/nav&gt;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&lt;/header&gt;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&lt;section class="hero"&gt;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&lt;div class="hero-content"&gt;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880" w:val="left"/>
        </w:tabs>
        <w:autoSpaceDE w:val="0"/>
        <w:widowControl/>
        <w:spacing w:line="398" w:lineRule="auto" w:before="1440" w:after="0"/>
        <w:ind w:left="1440" w:right="1872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&lt;h2 style="font-size: 40px; float: left;"&gt;Hi Everyone!&lt;/h2&gt;&lt;br&gt;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&lt;h3 style="font-size: 60px; margin: 0px; float: left;"&gt;This is Priyadarshan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B&lt;/h3&gt;&lt;br/&gt;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&lt;h3 style="font-size: 40px; margin: 0px; float: left;"&gt;Full Stack Developer&lt;/h3&gt;</w:t>
      </w:r>
    </w:p>
    <w:p>
      <w:pPr>
        <w:autoSpaceDN w:val="0"/>
        <w:tabs>
          <w:tab w:pos="2160" w:val="left"/>
          <w:tab w:pos="2880" w:val="left"/>
        </w:tabs>
        <w:autoSpaceDE w:val="0"/>
        <w:widowControl/>
        <w:spacing w:line="492" w:lineRule="auto" w:before="764" w:after="0"/>
        <w:ind w:left="1440" w:right="2016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&lt;/div&gt;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&lt;div class="portfolio-image"&gt;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&lt;img src="photo.jpg" alt="Your Name" class="rounded-image" height="200px"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width="200px"&gt;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&lt;/div&gt;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&lt;/section&gt;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&lt;footer&gt;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&lt;p&gt;&amp;copy; 2024 Priyan. All rights reserved.&lt;/p&gt;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&lt;/footer&gt;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&lt;/div&gt;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&lt;/body&gt;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&lt;/html&gt;</w:t>
      </w:r>
    </w:p>
    <w:p>
      <w:pPr>
        <w:autoSpaceDN w:val="0"/>
        <w:tabs>
          <w:tab w:pos="2160" w:val="left"/>
        </w:tabs>
        <w:autoSpaceDE w:val="0"/>
        <w:widowControl/>
        <w:spacing w:line="506" w:lineRule="auto" w:before="764" w:after="0"/>
        <w:ind w:left="1440" w:right="864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CSS FILE: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body, h1, h2, p, ul, li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margin: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0;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html{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100vh;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body {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23" w:lineRule="auto" w:before="1440" w:after="0"/>
        <w:ind w:left="1440" w:right="705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#f0f0f0;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100vh;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header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#cdcdcd;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#000000;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flex;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flex-wrap: nowrap;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align-content: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align-items: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justify-content: space-between;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header h1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font-size: 24px;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nav ul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list-style-type: none;</w:t>
      </w:r>
    </w:p>
    <w:p>
      <w:pPr>
        <w:autoSpaceDN w:val="0"/>
        <w:tabs>
          <w:tab w:pos="2160" w:val="left"/>
        </w:tabs>
        <w:autoSpaceDE w:val="0"/>
        <w:widowControl/>
        <w:spacing w:line="497" w:lineRule="auto" w:before="764" w:after="0"/>
        <w:ind w:left="1440" w:right="820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nav ul li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inline;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margin-right: 20px;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nav ul li a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color: #000000;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28" w:lineRule="auto" w:before="1440" w:after="0"/>
        <w:ind w:left="1440" w:right="6048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text-decoration: none;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font-size: larger;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.hero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text-align: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50px 0;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footer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#cdcdcd;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#000000;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text-align: center;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.footer p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margin: 0;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.hero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position: relative;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background-image: url('wp7453794.webp');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background-size: cover;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background-position: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100px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text-align: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#fff;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flex;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align-items: center;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26" w:lineRule="auto" w:before="1440" w:after="0"/>
        <w:ind w:left="1440" w:right="6624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justify-content: space-around;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opacity: 0.9;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56vh;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.hero::after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content: '';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position: absolute;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top: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left: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100%;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100%;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rgba(0, 0, 0, 0.5);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z-index: -1;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.hero-content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z-index: 1;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.rounded-image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50%;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max-width: 100%;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93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>OUTPUT:</w:t>
      </w:r>
    </w:p>
    <w:p>
      <w:pPr>
        <w:autoSpaceDN w:val="0"/>
        <w:autoSpaceDE w:val="0"/>
        <w:widowControl/>
        <w:spacing w:line="240" w:lineRule="auto" w:before="104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2620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70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PROGRAM-2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16" w:lineRule="auto" w:before="1440" w:after="0"/>
        <w:ind w:left="1440" w:right="1584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CODE: </w:t>
      </w:r>
      <w:r>
        <w:br/>
      </w:r>
      <w:r>
        <w:rPr>
          <w:rFonts w:ascii="Verdana" w:hAnsi="Verdana" w:eastAsia="Verdana"/>
          <w:b/>
          <w:i w:val="0"/>
          <w:color w:val="000000"/>
          <w:sz w:val="18"/>
        </w:rPr>
        <w:t xml:space="preserve">HTML FILE: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&lt;!DOCTYPE html&gt;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&lt;html lang="en"&gt;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&lt;head&gt;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&lt;meta charset="UTF-8"&gt;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&lt;meta name="viewport" content="width=device-width, initial-scale=1.0"&gt;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&lt;title&gt;RPS game updated using Objects in JS&lt;/title&gt;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&lt;link rel="stylesheet" href="game.css"&gt;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&lt;/head&gt;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&lt;body&gt;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&lt;div class="container"&gt;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&lt;h2 class="title"&gt;Rock Paper Scissors&lt;/h2&gt;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&lt;button class="move-button" onclick="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playGame('Rock');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"&gt;&lt;img src="images/rock-emoji.png" alt="Rock" class="rock-image image"&gt;&lt;/button&gt;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&lt;button class="move-button" onclick="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playGame('Paper');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"&gt;&lt;img src="images/paper-emoji.png" alt="Paper" class="paper-image image"&gt;&lt;/button&gt;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&lt;button class="move-button" onclick="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playGame('Scissors')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"&gt;&lt;img src="images/scissors-emoji.png" alt="Scissors" class="scissors-image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image"&gt;&lt;/button&gt;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&lt;p class="js-score"&gt;&lt;/p&gt;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&lt;p class="js-result"&gt;&lt;/p&gt;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&lt;p class="js-moves"&gt;&lt;/p&gt;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&lt;button class="reset-score-button" onclick="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14" w:lineRule="auto" w:before="1440" w:after="0"/>
        <w:ind w:left="1440" w:right="6912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score.wins =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score.losses =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score.ties =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localStorage.removeItem('score');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updateScore();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Reset score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&lt;/button&gt;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&lt;/div&gt;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&lt;script src="game.js"&gt;&lt;/script&gt;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&lt;/body&gt;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&lt;/html&gt;</w:t>
      </w:r>
    </w:p>
    <w:p>
      <w:pPr>
        <w:autoSpaceDN w:val="0"/>
        <w:tabs>
          <w:tab w:pos="2160" w:val="left"/>
        </w:tabs>
        <w:autoSpaceDE w:val="0"/>
        <w:widowControl/>
        <w:spacing w:line="516" w:lineRule="auto" w:before="764" w:after="0"/>
        <w:ind w:left="1440" w:right="288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JAVASCRIPT FILE: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let score = JSON.parse(localStorage.getItem('score')) || { wins: 0, losses: 0, ties: 0 }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updateScore();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function playGame(playerMove)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const computersMove = pickComputersMove();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let results = '';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(playerMove === 'Rock')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(computersMove === 'rock')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'both tie';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(computersMove === 'paper')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'you lose';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(computersMove === 'scissors')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results = 'you win';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09" w:lineRule="auto" w:before="1440" w:after="0"/>
        <w:ind w:left="2160" w:right="604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(playerMove === 'Paper')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(computersMove === 'rock')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'you win';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(computersMove === 'paper')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'both tie';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(computersMove === 'scissors')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'you lose';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 else if (playerMove === 'Scissors') {</w:t>
      </w:r>
    </w:p>
    <w:p>
      <w:pPr>
        <w:autoSpaceDN w:val="0"/>
        <w:autoSpaceDE w:val="0"/>
        <w:widowControl/>
        <w:spacing w:line="518" w:lineRule="auto" w:before="766" w:after="0"/>
        <w:ind w:left="2160" w:right="604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(computersMove === 'rock')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'you lose';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(computersMove === 'paper')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'you win';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(computersMove === 'scissors')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results = 'both tie';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(results === 'you win')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score.wins += 1;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(results === 'you lose')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score.losses += 1;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(results === 'both tie')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score.ties += 1;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694" w:val="left"/>
          <w:tab w:pos="2160" w:val="left"/>
        </w:tabs>
        <w:autoSpaceDE w:val="0"/>
        <w:widowControl/>
        <w:spacing w:line="492" w:lineRule="auto" w:before="1440" w:after="0"/>
        <w:ind w:left="1440" w:right="1584" w:firstLine="0"/>
        <w:jc w:val="left"/>
      </w:pP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localStorage.setItem('score', JSON.stringify(score));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updateScore();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document.querySelector('.js-result').innerHTML = ${results};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document.querySelector('.js-moves').innerHTML = `you : &lt;img class="image"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src="images/${playerMove}-emoji.png"&gt;, computer : &lt;img class="image"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src="images/${computersMove}-emoji.png"&gt; `;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function updateScore()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document.querySelector('.js-score').innerHTML = Wins : ${score.wins}, Losses : ${score.losses},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Ties : ${score.ties};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function pickComputersMove()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let randomNumber = Math.random();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let computersMove = '';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(randomNumber &lt;= 1 / 3)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computersMove = 'rock';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(randomNumber &gt; 1 / 3 &amp;&amp; randomNumber &lt;= 2 / 3)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computersMove = 'paper';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if (randomNumber &gt; 2 / 3)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computersMove = 'scissors';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return computersMove;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autoSpaceDE w:val="0"/>
        <w:widowControl/>
        <w:spacing w:line="240" w:lineRule="auto" w:before="764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>CSS FILE:</w:t>
      </w:r>
    </w:p>
    <w:p>
      <w:pPr>
        <w:autoSpaceDN w:val="0"/>
        <w:tabs>
          <w:tab w:pos="2160" w:val="left"/>
        </w:tabs>
        <w:autoSpaceDE w:val="0"/>
        <w:widowControl/>
        <w:spacing w:line="391" w:lineRule="auto" w:before="764" w:after="0"/>
        <w:ind w:left="1440" w:right="878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body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color: white;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18" w:lineRule="auto" w:before="1440" w:after="0"/>
        <w:ind w:left="1440" w:right="5760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font-family: Arial, Helvetica, sans-serif;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grid;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place-items: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100vh;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.container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70px;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100px;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box-shadow: 10px 10px 20px rgb(66, 66, 66);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rgb(25, 25, 25);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.title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font-size: 30px;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font-weight: 600;</w:t>
      </w:r>
    </w:p>
    <w:p>
      <w:pPr>
        <w:autoSpaceDN w:val="0"/>
        <w:tabs>
          <w:tab w:pos="2160" w:val="left"/>
        </w:tabs>
        <w:autoSpaceDE w:val="0"/>
        <w:widowControl/>
        <w:spacing w:line="511" w:lineRule="auto" w:before="764" w:after="0"/>
        <w:ind w:left="1440" w:right="720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.image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50px;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transparent;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.move-button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transparent;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3px solid white;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120px;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120px;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border-radius: 10px;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1694" w:val="left"/>
          <w:tab w:pos="2160" w:val="left"/>
        </w:tabs>
        <w:autoSpaceDE w:val="0"/>
        <w:widowControl/>
        <w:spacing w:line="528" w:lineRule="auto" w:before="1440" w:after="0"/>
        <w:ind w:left="1440" w:right="5904" w:firstLine="0"/>
        <w:jc w:val="left"/>
      </w:pP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margin-right: 10px;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cursor: pointer;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.js-score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font-size: 25px;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font-weight: bold;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margin-top: 50px;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.score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margin-top: 60px;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.reset-score-button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rgba(243, 215, 0, 0.856);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none;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font-size: 15px;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8px 20px;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cursor: pointer;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10px;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font-weight: 600;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transition: all 0.3s;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.reset-score-button:hover 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rgba(243, 215, 0, 0.593);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10px;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>OUTPUT:</w:t>
      </w:r>
    </w:p>
    <w:p>
      <w:pPr>
        <w:autoSpaceDN w:val="0"/>
        <w:autoSpaceDE w:val="0"/>
        <w:widowControl/>
        <w:spacing w:line="240" w:lineRule="auto" w:before="304" w:after="0"/>
        <w:ind w:left="15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18940" cy="4362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4362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PROGRAM-3</w:t>
      </w:r>
    </w:p>
    <w:p>
      <w:pPr>
        <w:autoSpaceDN w:val="0"/>
        <w:autoSpaceDE w:val="0"/>
        <w:widowControl/>
        <w:spacing w:line="238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CODE: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Config.php</w:t>
      </w:r>
    </w:p>
    <w:p>
      <w:pPr>
        <w:autoSpaceDN w:val="0"/>
        <w:autoSpaceDE w:val="0"/>
        <w:widowControl/>
        <w:spacing w:line="242" w:lineRule="auto" w:before="280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&lt;?php</w:t>
      </w:r>
    </w:p>
    <w:p>
      <w:pPr>
        <w:autoSpaceDN w:val="0"/>
        <w:autoSpaceDE w:val="0"/>
        <w:widowControl/>
        <w:spacing w:line="240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$servername = "localhost";</w:t>
      </w:r>
    </w:p>
    <w:p>
      <w:pPr>
        <w:autoSpaceDN w:val="0"/>
        <w:autoSpaceDE w:val="0"/>
        <w:widowControl/>
        <w:spacing w:line="240" w:lineRule="auto" w:before="27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$username = "root";</w:t>
      </w:r>
    </w:p>
    <w:p>
      <w:pPr>
        <w:autoSpaceDN w:val="0"/>
        <w:autoSpaceDE w:val="0"/>
        <w:widowControl/>
        <w:spacing w:line="242" w:lineRule="auto" w:before="272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$password = "root";</w:t>
      </w:r>
    </w:p>
    <w:p>
      <w:pPr>
        <w:autoSpaceDN w:val="0"/>
        <w:autoSpaceDE w:val="0"/>
        <w:widowControl/>
        <w:spacing w:line="242" w:lineRule="auto" w:before="272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$dbname = "qr_code_generator";</w:t>
      </w:r>
    </w:p>
    <w:p>
      <w:pPr>
        <w:autoSpaceDN w:val="0"/>
        <w:autoSpaceDE w:val="0"/>
        <w:widowControl/>
        <w:spacing w:line="240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$conn = new mysqli($servername, $username, $password, $dbname);</w:t>
      </w:r>
    </w:p>
    <w:p>
      <w:pPr>
        <w:autoSpaceDN w:val="0"/>
        <w:autoSpaceDE w:val="0"/>
        <w:widowControl/>
        <w:spacing w:line="242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if ($conn-&gt;connect_error) {</w:t>
      </w:r>
    </w:p>
    <w:p>
      <w:pPr>
        <w:autoSpaceDN w:val="0"/>
        <w:autoSpaceDE w:val="0"/>
        <w:widowControl/>
        <w:spacing w:line="240" w:lineRule="auto" w:before="272" w:after="0"/>
        <w:ind w:left="216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die("Connection failed: " . $conn-&gt;connect_error);</w:t>
      </w:r>
    </w:p>
    <w:p>
      <w:pPr>
        <w:autoSpaceDN w:val="0"/>
        <w:autoSpaceDE w:val="0"/>
        <w:widowControl/>
        <w:spacing w:line="240" w:lineRule="auto" w:before="27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autoSpaceDE w:val="0"/>
        <w:widowControl/>
        <w:spacing w:line="242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?&gt;</w:t>
      </w:r>
    </w:p>
    <w:p>
      <w:pPr>
        <w:autoSpaceDN w:val="0"/>
        <w:autoSpaceDE w:val="0"/>
        <w:widowControl/>
        <w:spacing w:line="240" w:lineRule="auto" w:before="27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generate_qr_code.php</w:t>
      </w:r>
    </w:p>
    <w:p>
      <w:pPr>
        <w:autoSpaceDN w:val="0"/>
        <w:autoSpaceDE w:val="0"/>
        <w:widowControl/>
        <w:spacing w:line="240" w:lineRule="auto" w:before="280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&lt;?php</w:t>
      </w:r>
    </w:p>
    <w:p>
      <w:pPr>
        <w:autoSpaceDN w:val="0"/>
        <w:autoSpaceDE w:val="0"/>
        <w:widowControl/>
        <w:spacing w:line="240" w:lineRule="auto" w:before="766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require 'vendor/autoload.php';</w:t>
      </w:r>
    </w:p>
    <w:p>
      <w:pPr>
        <w:autoSpaceDN w:val="0"/>
        <w:autoSpaceDE w:val="0"/>
        <w:widowControl/>
        <w:spacing w:line="242" w:lineRule="auto" w:before="272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use Endroid\QrCode\QrCode;</w:t>
      </w:r>
    </w:p>
    <w:p>
      <w:pPr>
        <w:autoSpaceDN w:val="0"/>
        <w:autoSpaceDE w:val="0"/>
        <w:widowControl/>
        <w:spacing w:line="240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include 'config.php';</w:t>
      </w:r>
    </w:p>
    <w:p>
      <w:pPr>
        <w:autoSpaceDN w:val="0"/>
        <w:autoSpaceDE w:val="0"/>
        <w:widowControl/>
        <w:spacing w:line="242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$id = $_GET['id'];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9" w:lineRule="auto" w:before="1932" w:after="0"/>
        <w:ind w:left="1440" w:right="604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$sql = "SELECT * FROM products WHERE id = $id";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$result = $conn-&gt;query($sql);</w:t>
      </w:r>
    </w:p>
    <w:p>
      <w:pPr>
        <w:autoSpaceDN w:val="0"/>
        <w:tabs>
          <w:tab w:pos="2160" w:val="left"/>
        </w:tabs>
        <w:autoSpaceDE w:val="0"/>
        <w:widowControl/>
        <w:spacing w:line="478" w:lineRule="auto" w:before="764" w:after="0"/>
        <w:ind w:left="1440" w:right="259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($result-&gt;num_rows &gt; 0)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while($row = $result-&gt;fetch_assoc())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$qrData = "Product ID: {$row['id']}\nProduct Name: {$row['name']}\nQuantity: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{$row['quantity']}";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generateQRCode($qrData);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echo "Product not found";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80" w:lineRule="auto" w:before="764" w:after="0"/>
        <w:ind w:left="1440" w:right="504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function generateQRCode($data)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$qrCode = new QrCode($data);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header('Content-Type: '.$qrCode-&gt;getContentType());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echo $qrCode-&gt;writeString();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autoSpaceDE w:val="0"/>
        <w:widowControl/>
        <w:spacing w:line="240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$conn-&gt;close();</w:t>
      </w:r>
    </w:p>
    <w:p>
      <w:pPr>
        <w:autoSpaceDN w:val="0"/>
        <w:autoSpaceDE w:val="0"/>
        <w:widowControl/>
        <w:spacing w:line="427" w:lineRule="auto" w:before="764" w:after="0"/>
        <w:ind w:left="1440" w:right="950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?&gt; </w:t>
      </w:r>
      <w:r>
        <w:br/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Index.php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&lt;?php</w:t>
      </w:r>
    </w:p>
    <w:p>
      <w:pPr>
        <w:autoSpaceDN w:val="0"/>
        <w:autoSpaceDE w:val="0"/>
        <w:widowControl/>
        <w:spacing w:line="242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require 'vendor/autoload.php';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40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use Endroid\QrCode\QrCode;</w:t>
      </w:r>
    </w:p>
    <w:p>
      <w:pPr>
        <w:autoSpaceDN w:val="0"/>
        <w:autoSpaceDE w:val="0"/>
        <w:widowControl/>
        <w:spacing w:line="240" w:lineRule="auto" w:before="766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include 'config.php';</w:t>
      </w:r>
    </w:p>
    <w:p>
      <w:pPr>
        <w:autoSpaceDN w:val="0"/>
        <w:autoSpaceDE w:val="0"/>
        <w:widowControl/>
        <w:spacing w:line="242" w:lineRule="auto" w:before="764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$id = $_GET['id'];</w:t>
      </w:r>
    </w:p>
    <w:p>
      <w:pPr>
        <w:autoSpaceDN w:val="0"/>
        <w:autoSpaceDE w:val="0"/>
        <w:widowControl/>
        <w:spacing w:line="389" w:lineRule="auto" w:before="764" w:after="0"/>
        <w:ind w:left="1440" w:right="604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$sql = "SELECT * FROM products WHERE id = $id";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$result = $conn-&gt;query($sql);</w:t>
      </w:r>
    </w:p>
    <w:p>
      <w:pPr>
        <w:autoSpaceDN w:val="0"/>
        <w:tabs>
          <w:tab w:pos="2160" w:val="left"/>
        </w:tabs>
        <w:autoSpaceDE w:val="0"/>
        <w:widowControl/>
        <w:spacing w:line="478" w:lineRule="auto" w:before="764" w:after="0"/>
        <w:ind w:left="1440" w:right="259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($result-&gt;num_rows &gt; 0)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while($row = $result-&gt;fetch_assoc())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$qrData = "Product ID: {$row['id']}\nProduct Name: {$row['name']}\nQuantity: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{$row['quantity']}";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generateQRCode($qrData);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else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echo "Product not found";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80" w:lineRule="auto" w:before="764" w:after="0"/>
        <w:ind w:left="1440" w:right="504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function generateQRCode($data)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$qrCode = new QrCode($data);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header('Content-Type: '.$qrCode-&gt;getContentType());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echo $qrCode-&gt;writeString();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autoSpaceDE w:val="0"/>
        <w:widowControl/>
        <w:spacing w:line="240" w:lineRule="auto" w:before="766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$conn-&gt;close();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40" w:after="0"/>
        <w:ind w:left="144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?&gt;</w:t>
      </w:r>
    </w:p>
    <w:p>
      <w:pPr>
        <w:autoSpaceDN w:val="0"/>
        <w:tabs>
          <w:tab w:pos="1630" w:val="left"/>
          <w:tab w:pos="2160" w:val="left"/>
        </w:tabs>
        <w:autoSpaceDE w:val="0"/>
        <w:widowControl/>
        <w:spacing w:line="509" w:lineRule="auto" w:before="822" w:after="0"/>
        <w:ind w:left="1440" w:right="7632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 xml:space="preserve">Styles.css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body{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90vh;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flex;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flex-direction: column; </w:t>
      </w:r>
      <w:r>
        <w:br/>
      </w:r>
      <w:r>
        <w:tab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justify-content: center;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.card{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700px;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aliceblue;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border-top-right-radius: 100px;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1px solid black;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OUTPUT: </w:t>
      </w:r>
      <w:r>
        <w:br/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PROGRAM-4 </w:t>
      </w:r>
      <w:r>
        <w:br/>
      </w:r>
      <w:r>
        <w:rPr>
          <w:rFonts w:ascii="Verdana" w:hAnsi="Verdana" w:eastAsia="Verdana"/>
          <w:b/>
          <w:i w:val="0"/>
          <w:color w:val="000000"/>
          <w:sz w:val="22"/>
        </w:rPr>
        <w:t xml:space="preserve">CODE: </w:t>
      </w:r>
      <w:r>
        <w:br/>
      </w:r>
      <w:r>
        <w:rPr>
          <w:rFonts w:ascii="Verdana" w:hAnsi="Verdana" w:eastAsia="Verdana"/>
          <w:b/>
          <w:i w:val="0"/>
          <w:color w:val="000000"/>
          <w:sz w:val="22"/>
        </w:rPr>
        <w:t>App.py</w:t>
      </w:r>
    </w:p>
    <w:p>
      <w:pPr>
        <w:autoSpaceDN w:val="0"/>
        <w:autoSpaceDE w:val="0"/>
        <w:widowControl/>
        <w:spacing w:line="389" w:lineRule="auto" w:before="828" w:after="0"/>
        <w:ind w:left="1440" w:right="259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from flask import Flask, render_template, redirect, url_for, request, flash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from flask_login import LoginManager, UserMixin, login_user, login_required, logout_user</w:t>
      </w:r>
    </w:p>
    <w:p>
      <w:pPr>
        <w:autoSpaceDN w:val="0"/>
        <w:autoSpaceDE w:val="0"/>
        <w:widowControl/>
        <w:spacing w:line="389" w:lineRule="auto" w:before="766" w:after="0"/>
        <w:ind w:left="1440" w:right="41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app = Flask(_name_)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app.secret_key = 'your_secret_key' # Replace with a secure secret key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439" w:lineRule="auto" w:before="1932" w:after="0"/>
        <w:ind w:left="1440" w:right="76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login_manager = LoginManager()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login_manager.init_app(app)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login_manager.login_view = 'login'</w:t>
      </w:r>
    </w:p>
    <w:p>
      <w:pPr>
        <w:autoSpaceDN w:val="0"/>
        <w:autoSpaceDE w:val="0"/>
        <w:widowControl/>
        <w:spacing w:line="439" w:lineRule="auto" w:before="764" w:after="0"/>
        <w:ind w:left="2160" w:right="8352" w:hanging="72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class User(UserMixin):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def _init_(self, id):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self.id = id</w:t>
      </w:r>
    </w:p>
    <w:p>
      <w:pPr>
        <w:autoSpaceDN w:val="0"/>
        <w:tabs>
          <w:tab w:pos="2160" w:val="left"/>
        </w:tabs>
        <w:autoSpaceDE w:val="0"/>
        <w:widowControl/>
        <w:spacing w:line="439" w:lineRule="auto" w:before="764" w:after="0"/>
        <w:ind w:left="1440" w:right="806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@login_manager.user_loader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def load_user(user_id):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return User(user_id)</w:t>
      </w:r>
    </w:p>
    <w:p>
      <w:pPr>
        <w:autoSpaceDN w:val="0"/>
        <w:tabs>
          <w:tab w:pos="2160" w:val="left"/>
        </w:tabs>
        <w:autoSpaceDE w:val="0"/>
        <w:widowControl/>
        <w:spacing w:line="439" w:lineRule="auto" w:before="764" w:after="0"/>
        <w:ind w:left="1440" w:right="720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@app.route('/')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def home():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return redirect(url_for('login'))</w:t>
      </w:r>
    </w:p>
    <w:p>
      <w:pPr>
        <w:autoSpaceDN w:val="0"/>
        <w:tabs>
          <w:tab w:pos="2160" w:val="left"/>
        </w:tabs>
        <w:autoSpaceDE w:val="0"/>
        <w:widowControl/>
        <w:spacing w:line="506" w:lineRule="auto" w:before="764" w:after="0"/>
        <w:ind w:left="1440" w:right="302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@app.route('/login', methods=['GET', 'POST'])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def login():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request.method == 'POST':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username = request.form.get('username')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password = request.form.get('password')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# Here, you should verify the username and password against your database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# For simplicity, we'll assume the user is always correct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user = User(1)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login_user(user)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9" w:lineRule="auto" w:before="1440" w:after="0"/>
        <w:ind w:left="2160" w:right="662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return redirect(url_for('transactions'))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return render_template('login.html')</w:t>
      </w:r>
    </w:p>
    <w:p>
      <w:pPr>
        <w:autoSpaceDN w:val="0"/>
        <w:tabs>
          <w:tab w:pos="2160" w:val="left"/>
        </w:tabs>
        <w:autoSpaceDE w:val="0"/>
        <w:widowControl/>
        <w:spacing w:line="480" w:lineRule="auto" w:before="764" w:after="0"/>
        <w:ind w:left="1440" w:right="720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@app.route('/logout')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@login_required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def logout():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logout_user()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return redirect(url_for('login'))</w:t>
      </w:r>
    </w:p>
    <w:p>
      <w:pPr>
        <w:autoSpaceDN w:val="0"/>
        <w:tabs>
          <w:tab w:pos="2160" w:val="left"/>
        </w:tabs>
        <w:autoSpaceDE w:val="0"/>
        <w:widowControl/>
        <w:spacing w:line="518" w:lineRule="auto" w:before="764" w:after="0"/>
        <w:ind w:left="1440" w:right="590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@app.route('/transactions', methods=['GET', 'POST'])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@login_required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def transactions():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request.method == 'POST':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action = request.form.get('action')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amount = float(request.form.get('amount'))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action == 'deposit':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# Simulate deposit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flash('Deposit successful!')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elif action == 'withdraw':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# Simulate withdrawal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flash('Withdrawal successful!')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return redirect(url_for('transactions'))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return render_template('transactions.html')</w:t>
      </w:r>
    </w:p>
    <w:p>
      <w:pPr>
        <w:autoSpaceDN w:val="0"/>
        <w:tabs>
          <w:tab w:pos="2160" w:val="left"/>
        </w:tabs>
        <w:autoSpaceDE w:val="0"/>
        <w:widowControl/>
        <w:spacing w:line="389" w:lineRule="auto" w:before="764" w:after="0"/>
        <w:ind w:left="1440" w:right="806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if _name_ == '_main_':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app.run(debug=True)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8" w:lineRule="auto" w:before="1932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Login.html</w:t>
      </w:r>
    </w:p>
    <w:p>
      <w:pPr>
        <w:autoSpaceDN w:val="0"/>
        <w:tabs>
          <w:tab w:pos="2160" w:val="left"/>
        </w:tabs>
        <w:autoSpaceDE w:val="0"/>
        <w:widowControl/>
        <w:spacing w:line="526" w:lineRule="auto" w:before="828" w:after="0"/>
        <w:ind w:left="1440" w:right="37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&lt;!DOCTYPE html&gt;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&lt;html&gt;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&lt;head&gt;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&lt;title&gt;Login&lt;/title&gt;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&lt;link rel="stylesheet" href="styles.css"/&gt;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&lt;/head&gt;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&lt;body&gt;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&lt;h1&gt;Login&lt;/h1&gt;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&lt;form method="POST"&gt;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&lt;label for="username"&gt;Username:&lt;/label&gt;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type="text" id="username" name="username" required&gt;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&lt;label for="password"&gt;Password:&lt;/label&gt;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type="password" id="password" name="password" required&gt;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type="submit" value="Login"&gt;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&lt;/form&gt;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&lt;/body&gt;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&lt;style&gt;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body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font-family: 'Arial', sans-serif;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margin: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padding: 0;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490" w:lineRule="auto" w:before="1440" w:after="0"/>
        <w:ind w:left="1440" w:right="3888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flex;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flex-direction: column;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100vh;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align-items: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background: linear-gradient(135deg, #f5f7fa 0%, #c3cfe2 100%); </w:t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80" w:lineRule="auto" w:before="766" w:after="0"/>
        <w:ind w:left="1440" w:right="835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h1, h2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#007BFF;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text-align: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20px 0;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514" w:lineRule="auto" w:before="764" w:after="0"/>
        <w:ind w:left="1440" w:right="576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form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flex;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flex-direction: column;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align-items: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margin: 20px auto;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#ffffff;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10px;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box-shadow: 0px 0px 10px rgba(0, 0, 0, 0.1);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80%;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max-width: 500px;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497" w:lineRule="auto" w:before="1440" w:after="0"/>
        <w:ind w:left="1440" w:right="77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input[type="number"]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margin-bottom: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10px;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1px solid #ddd;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5px;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100%;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502" w:lineRule="auto" w:before="764" w:after="0"/>
        <w:ind w:left="1440" w:right="73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input[type="submit"]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10px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#007BFF;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white;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none;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5px;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cursor: pointer;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39" w:lineRule="auto" w:before="764" w:after="0"/>
        <w:ind w:left="1440" w:right="73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input[type="submit"]:hover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#0056b3;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80" w:lineRule="auto" w:before="766" w:after="0"/>
        <w:ind w:left="1440" w:right="76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table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100%;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border-collapse: collapse;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margin-top: 20px;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480" w:lineRule="auto" w:before="1932" w:after="0"/>
        <w:ind w:left="1440" w:right="77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table, th, td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1px solid #ddd;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8px;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text-align: left;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63" w:lineRule="auto" w:before="766" w:after="0"/>
        <w:ind w:left="1440" w:right="73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#007BFF;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white;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39" w:lineRule="auto" w:before="764" w:after="0"/>
        <w:ind w:left="1440" w:right="7488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tr:nth-child(even)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#f2f2f2;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480" w:lineRule="auto" w:before="766" w:after="0"/>
        <w:ind w:left="1440" w:right="792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@media (max-width: 768px)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form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90%;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autoSpaceDE w:val="0"/>
        <w:widowControl/>
        <w:spacing w:line="389" w:lineRule="auto" w:before="764" w:after="0"/>
        <w:ind w:left="1440" w:right="993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&lt;/style&gt;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&lt;/html&gt;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1440" w:after="0"/>
        <w:ind w:left="144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Transaction.html</w:t>
      </w:r>
    </w:p>
    <w:p>
      <w:pPr>
        <w:autoSpaceDN w:val="0"/>
        <w:tabs>
          <w:tab w:pos="2160" w:val="left"/>
        </w:tabs>
        <w:autoSpaceDE w:val="0"/>
        <w:widowControl/>
        <w:spacing w:line="528" w:lineRule="auto" w:before="826" w:after="0"/>
        <w:ind w:left="1440" w:right="417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&lt;!DOCTYPE html&gt;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&lt;html&gt;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&lt;head&gt;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&lt;title&gt;Transactions&lt;/title&gt;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&lt;link rel="stylesheet" href="styles.css"&gt;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&lt;/head&gt;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&lt;body&gt;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&lt;h1&gt;Transactions&lt;/h1&gt;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&lt;p&gt;Welcome, {{ current_user.id }}!&lt;/p&gt;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&lt;h2&gt;Deposit&lt;/h2&gt;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&lt;form method="POST"&gt;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type="hidden" name="action" value="deposit"&gt;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&lt;label for="amount"&gt;Amount:&lt;/label&gt;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type="number" id="amount" name="amount" required&gt;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type="submit" value="Deposit"&gt;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&lt;/form&gt;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&lt;h2&gt;Withdraw&lt;/h2&gt;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&lt;form method="POST"&gt;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type="hidden" name="action" value="withdraw"&gt;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&lt;label for="amount"&gt;Amount:&lt;/label&gt;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type="number" id="amount" name="amount" required&gt;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&lt;input type="submit" value="Withdraw"&gt;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&lt;/form&gt;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&lt;h2&gt;Transaction History&lt;/h2&gt;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28" w:lineRule="auto" w:before="1440" w:after="0"/>
        <w:ind w:left="1440" w:right="6624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&lt;table&gt;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&lt;th&gt;Date&lt;/th&gt;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&lt;th&gt;Action&lt;/th&gt;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&lt;th&gt;Amount&lt;/th&gt;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&lt;/tr&gt;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&lt;!-- Simulate transaction history --&gt;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&lt;td&gt;2023-04-01&lt;/td&gt;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&lt;td&gt;Deposit&lt;/td&gt;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&lt;td&gt;$100&lt;/td&gt;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&lt;/tr&gt;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&lt;td&gt;2023-04-02&lt;/td&gt;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&lt;td&gt;Withdraw&lt;/td&gt;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&lt;td&gt;$50&lt;/td&gt;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&lt;/tr&gt;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&lt;/table&gt;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&lt;/body&gt;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&lt;style&gt;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body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font-family: 'Arial', sans-serif;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margin: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0;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flex;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>flex-direction: column;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26" w:lineRule="auto" w:before="1440" w:after="0"/>
        <w:ind w:left="1440" w:right="3888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height: 100vh;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align-items: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background: linear-gradient(135deg, #f5f7fa 0%, #c3cfe2 100%);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h1, h2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#007BFF;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text-align: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20px 0;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form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display: flex;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flex-direction: column;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align-items: center;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margin: 20px auto;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#ffffff;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10px;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box-shadow: 0px 0px 10px rgba(0, 0, 0, 0.1);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80%;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max-width: 500px;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autoSpaceDE w:val="0"/>
        <w:widowControl/>
        <w:spacing w:line="466" w:lineRule="auto" w:before="764" w:after="0"/>
        <w:ind w:left="2160" w:right="7776" w:hanging="72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input[type="number"] {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margin-bottom: 20px;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10px;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border: 1px solid #ddd;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439" w:lineRule="auto" w:before="1440" w:after="0"/>
        <w:ind w:left="1440" w:right="8208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5px;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100%;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}</w:t>
      </w:r>
    </w:p>
    <w:p>
      <w:pPr>
        <w:autoSpaceDN w:val="0"/>
        <w:tabs>
          <w:tab w:pos="2160" w:val="left"/>
        </w:tabs>
        <w:autoSpaceDE w:val="0"/>
        <w:widowControl/>
        <w:spacing w:line="526" w:lineRule="auto" w:before="764" w:after="0"/>
        <w:ind w:left="1440" w:right="7344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input[type="submit"]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10px 20px;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#007BFF;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white;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none;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border-radius: 5px;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cursor: pointer;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input[type="submit"]:hover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#0056b3;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table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100%;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border-collapse: collapse;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margin-top: 20px;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table, th, td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border: 1px solid #ddd;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padding: 8px;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text-align: left;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th {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160" w:val="left"/>
        </w:tabs>
        <w:autoSpaceDE w:val="0"/>
        <w:widowControl/>
        <w:spacing w:line="514" w:lineRule="auto" w:before="1440" w:after="0"/>
        <w:ind w:left="1440" w:right="7344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#007BFF;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color: white;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tr:nth-child(even)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background-color: #f2f2f2;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@media (max-width: 768px)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form {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width: 90%;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}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&lt;/style&gt;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&lt;/html&gt; </w:t>
      </w:r>
      <w:r>
        <w:br/>
      </w:r>
      <w:r>
        <w:rPr>
          <w:rFonts w:ascii="Verdana" w:hAnsi="Verdana" w:eastAsia="Verdana"/>
          <w:b/>
          <w:i w:val="0"/>
          <w:color w:val="000000"/>
          <w:sz w:val="22"/>
        </w:rPr>
        <w:t>OUTPUT:</w:t>
      </w:r>
    </w:p>
    <w:p>
      <w:pPr>
        <w:autoSpaceDN w:val="0"/>
        <w:autoSpaceDE w:val="0"/>
        <w:widowControl/>
        <w:spacing w:line="240" w:lineRule="auto" w:before="31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25996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